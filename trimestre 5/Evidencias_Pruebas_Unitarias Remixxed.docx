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E21" w:rsidRPr="00280A73" w:rsidRDefault="002A7CF4" w:rsidP="00280A73">
      <w:pPr>
        <w:pStyle w:val="Ttulo"/>
        <w:rPr>
          <w:sz w:val="44"/>
          <w:szCs w:val="44"/>
        </w:rPr>
      </w:pPr>
      <w:r w:rsidRPr="00280A73">
        <w:rPr>
          <w:sz w:val="44"/>
          <w:szCs w:val="44"/>
        </w:rPr>
        <w:t>Evidencias de Pruebas Unitarias</w:t>
      </w:r>
      <w:r w:rsidR="00280A73" w:rsidRPr="00280A73">
        <w:rPr>
          <w:sz w:val="44"/>
          <w:szCs w:val="44"/>
        </w:rPr>
        <w:t xml:space="preserve"> REMIXXED</w:t>
      </w:r>
    </w:p>
    <w:p w:rsidR="00664E21" w:rsidRDefault="002A7CF4">
      <w:pPr>
        <w:pStyle w:val="Ttulo1"/>
      </w:pPr>
      <w:r>
        <w:t>Introducción</w:t>
      </w:r>
    </w:p>
    <w:p w:rsidR="00664E21" w:rsidRDefault="002A7CF4">
      <w:r>
        <w:t xml:space="preserve">En este documento se presentan las evidencias de las pruebas </w:t>
      </w:r>
      <w:proofErr w:type="spellStart"/>
      <w:r>
        <w:t>unitarias</w:t>
      </w:r>
      <w:proofErr w:type="spellEnd"/>
      <w:r>
        <w:t xml:space="preserve"> </w:t>
      </w:r>
      <w:proofErr w:type="spellStart"/>
      <w:r>
        <w:t>realizadas</w:t>
      </w:r>
      <w:proofErr w:type="spellEnd"/>
      <w:r>
        <w:t xml:space="preserve"> </w:t>
      </w:r>
      <w:proofErr w:type="spellStart"/>
      <w:r w:rsidR="00280A73">
        <w:t>en</w:t>
      </w:r>
      <w:proofErr w:type="spellEnd"/>
      <w:r w:rsidR="00280A73">
        <w:t xml:space="preserve"> REMIXXED</w:t>
      </w:r>
      <w:r>
        <w:t xml:space="preserve">. Cada prueba </w:t>
      </w:r>
      <w:proofErr w:type="spellStart"/>
      <w:r w:rsidR="00280A73">
        <w:t>incluye</w:t>
      </w:r>
      <w:proofErr w:type="spellEnd"/>
      <w:r w:rsidR="00280A73">
        <w:t xml:space="preserve"> </w:t>
      </w:r>
      <w:proofErr w:type="spellStart"/>
      <w:r w:rsidR="00280A73">
        <w:t>una</w:t>
      </w:r>
      <w:proofErr w:type="spellEnd"/>
      <w:r w:rsidR="00280A73">
        <w:t xml:space="preserve"> </w:t>
      </w:r>
      <w:proofErr w:type="spellStart"/>
      <w:r w:rsidR="00280A73">
        <w:t>descripción</w:t>
      </w:r>
      <w:proofErr w:type="spellEnd"/>
      <w:r w:rsidR="00280A73">
        <w:t xml:space="preserve"> de la </w:t>
      </w:r>
      <w:proofErr w:type="spellStart"/>
      <w:proofErr w:type="gramStart"/>
      <w:r w:rsidR="00280A73">
        <w:t>prueba</w:t>
      </w:r>
      <w:proofErr w:type="spellEnd"/>
      <w:r w:rsidR="00280A73">
        <w:t xml:space="preserve"> </w:t>
      </w:r>
      <w:r>
        <w:t>,</w:t>
      </w:r>
      <w:proofErr w:type="gramEnd"/>
      <w:r>
        <w:t xml:space="preserve"> el </w:t>
      </w:r>
      <w:proofErr w:type="spellStart"/>
      <w:r>
        <w:t>resultado</w:t>
      </w:r>
      <w:proofErr w:type="spellEnd"/>
      <w:r>
        <w:t xml:space="preserve"> esperado, el resultado obtenido y una captura de </w:t>
      </w:r>
      <w:r>
        <w:t>pantalla como evidencia visual.</w:t>
      </w:r>
    </w:p>
    <w:p w:rsidR="00664E21" w:rsidRDefault="002A7CF4">
      <w:pPr>
        <w:pStyle w:val="Ttulo1"/>
      </w:pPr>
      <w:r>
        <w:t>Pruebas Unitarias</w:t>
      </w:r>
    </w:p>
    <w:p w:rsidR="00664E21" w:rsidRDefault="002A7CF4">
      <w:pPr>
        <w:pStyle w:val="Ttulo2"/>
      </w:pPr>
      <w:r>
        <w:t>Prueba 1: Autenticación de usuarios</w:t>
      </w:r>
    </w:p>
    <w:p w:rsidR="00664E21" w:rsidRDefault="002A7CF4">
      <w:r>
        <w:t>Descripción: Se prueba el proceso de autenticación de usuarios en el sistema.</w:t>
      </w:r>
    </w:p>
    <w:p w:rsidR="00664E21" w:rsidRDefault="002A7CF4">
      <w:r>
        <w:t>Resultado esperado: El sistema debe permitir el inicio de sesión solo con credenciales válid</w:t>
      </w:r>
      <w:r>
        <w:t>as.</w:t>
      </w:r>
    </w:p>
    <w:p w:rsidR="00664E21" w:rsidRDefault="002A7CF4">
      <w:r>
        <w:t xml:space="preserve">Resultado obtenido: El sistema permitió el inicio de sesión </w:t>
      </w:r>
      <w:proofErr w:type="spellStart"/>
      <w:r>
        <w:t>correct</w:t>
      </w:r>
      <w:r w:rsidR="00280A73">
        <w:t>amente</w:t>
      </w:r>
      <w:proofErr w:type="spellEnd"/>
      <w:r w:rsidR="00280A73">
        <w:t xml:space="preserve"> con </w:t>
      </w:r>
      <w:proofErr w:type="spellStart"/>
      <w:r w:rsidR="00280A73">
        <w:t>credenciales</w:t>
      </w:r>
      <w:proofErr w:type="spellEnd"/>
      <w:r w:rsidR="00280A73">
        <w:t xml:space="preserve"> </w:t>
      </w:r>
      <w:proofErr w:type="spellStart"/>
      <w:r w:rsidR="00280A73">
        <w:t>válidas</w:t>
      </w:r>
      <w:proofErr w:type="spellEnd"/>
      <w:r w:rsidR="00280A73">
        <w:t xml:space="preserve">, </w:t>
      </w:r>
      <w:proofErr w:type="spellStart"/>
      <w:r w:rsidR="00280A73">
        <w:t>podemos</w:t>
      </w:r>
      <w:proofErr w:type="spellEnd"/>
      <w:r w:rsidR="00280A73">
        <w:t xml:space="preserve"> </w:t>
      </w:r>
      <w:proofErr w:type="spellStart"/>
      <w:r w:rsidR="00280A73">
        <w:t>identificarlo</w:t>
      </w:r>
      <w:proofErr w:type="spellEnd"/>
      <w:r w:rsidR="005C5CFF">
        <w:t xml:space="preserve"> gracias a que el </w:t>
      </w:r>
      <w:proofErr w:type="spellStart"/>
      <w:r w:rsidR="005C5CFF">
        <w:t>boton</w:t>
      </w:r>
      <w:proofErr w:type="spellEnd"/>
      <w:r w:rsidR="005C5CFF">
        <w:t xml:space="preserve"> de </w:t>
      </w:r>
      <w:proofErr w:type="spellStart"/>
      <w:r w:rsidR="005C5CFF">
        <w:t>autenticacion</w:t>
      </w:r>
      <w:proofErr w:type="spellEnd"/>
      <w:r w:rsidR="00280A73">
        <w:t xml:space="preserve"> se </w:t>
      </w:r>
      <w:proofErr w:type="spellStart"/>
      <w:r w:rsidR="00280A73">
        <w:t>actualiza</w:t>
      </w:r>
      <w:proofErr w:type="spellEnd"/>
      <w:r w:rsidR="00280A73">
        <w:t xml:space="preserve"> de </w:t>
      </w:r>
      <w:proofErr w:type="spellStart"/>
      <w:r w:rsidR="00280A73">
        <w:t>iniciar</w:t>
      </w:r>
      <w:proofErr w:type="spellEnd"/>
      <w:r w:rsidR="00280A73">
        <w:t xml:space="preserve"> </w:t>
      </w:r>
      <w:proofErr w:type="spellStart"/>
      <w:r w:rsidR="00280A73">
        <w:t>sesion</w:t>
      </w:r>
      <w:proofErr w:type="spellEnd"/>
      <w:r w:rsidR="00280A73">
        <w:t xml:space="preserve"> a </w:t>
      </w:r>
      <w:proofErr w:type="spellStart"/>
      <w:r w:rsidR="00280A73">
        <w:t>cerrar</w:t>
      </w:r>
      <w:proofErr w:type="spellEnd"/>
      <w:r w:rsidR="00280A73">
        <w:t xml:space="preserve"> </w:t>
      </w:r>
      <w:proofErr w:type="spellStart"/>
      <w:r w:rsidR="00280A73">
        <w:t>sesion</w:t>
      </w:r>
      <w:proofErr w:type="spellEnd"/>
      <w:r w:rsidR="00280A73">
        <w:t>.</w:t>
      </w:r>
    </w:p>
    <w:p w:rsidR="00664E21" w:rsidRDefault="002A7CF4">
      <w:proofErr w:type="spellStart"/>
      <w:r>
        <w:t>Evidencia</w:t>
      </w:r>
      <w:proofErr w:type="spellEnd"/>
      <w:r>
        <w:t>:</w:t>
      </w:r>
    </w:p>
    <w:p w:rsidR="00280A73" w:rsidRDefault="00280A73">
      <w:r w:rsidRPr="00280A73">
        <w:drawing>
          <wp:inline distT="0" distB="0" distL="0" distR="0" wp14:anchorId="1838A154" wp14:editId="4F91C3D8">
            <wp:extent cx="2781300" cy="1161771"/>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5395" cy="1184367"/>
                    </a:xfrm>
                    <a:prstGeom prst="rect">
                      <a:avLst/>
                    </a:prstGeom>
                  </pic:spPr>
                </pic:pic>
              </a:graphicData>
            </a:graphic>
          </wp:inline>
        </w:drawing>
      </w:r>
    </w:p>
    <w:p w:rsidR="00280A73" w:rsidRDefault="00280A73"/>
    <w:p w:rsidR="00280A73" w:rsidRDefault="00280A73">
      <w:r w:rsidRPr="00280A73">
        <w:drawing>
          <wp:inline distT="0" distB="0" distL="0" distR="0" wp14:anchorId="2CF8F552" wp14:editId="65E8036F">
            <wp:extent cx="2266950" cy="1190936"/>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9754" cy="1218676"/>
                    </a:xfrm>
                    <a:prstGeom prst="rect">
                      <a:avLst/>
                    </a:prstGeom>
                  </pic:spPr>
                </pic:pic>
              </a:graphicData>
            </a:graphic>
          </wp:inline>
        </w:drawing>
      </w:r>
    </w:p>
    <w:p w:rsidR="00280A73" w:rsidRDefault="00280A73">
      <w:r w:rsidRPr="00280A73">
        <w:drawing>
          <wp:inline distT="0" distB="0" distL="0" distR="0" wp14:anchorId="0F24EA9C" wp14:editId="16492A9B">
            <wp:extent cx="2349500" cy="93544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8836" cy="947129"/>
                    </a:xfrm>
                    <a:prstGeom prst="rect">
                      <a:avLst/>
                    </a:prstGeom>
                  </pic:spPr>
                </pic:pic>
              </a:graphicData>
            </a:graphic>
          </wp:inline>
        </w:drawing>
      </w:r>
    </w:p>
    <w:p w:rsidR="00280A73" w:rsidRDefault="00280A73">
      <w:pPr>
        <w:pStyle w:val="Ttulo2"/>
      </w:pPr>
    </w:p>
    <w:p w:rsidR="00280A73" w:rsidRDefault="00280A73">
      <w:pPr>
        <w:pStyle w:val="Ttulo2"/>
      </w:pPr>
    </w:p>
    <w:p w:rsidR="00280A73" w:rsidRDefault="00280A73">
      <w:pPr>
        <w:pStyle w:val="Ttulo2"/>
      </w:pPr>
    </w:p>
    <w:p w:rsidR="00664E21" w:rsidRDefault="002A7CF4">
      <w:pPr>
        <w:pStyle w:val="Ttulo2"/>
      </w:pPr>
      <w:proofErr w:type="spellStart"/>
      <w:r>
        <w:t>Prueba</w:t>
      </w:r>
      <w:proofErr w:type="spellEnd"/>
      <w:r>
        <w:t xml:space="preserve"> 2: </w:t>
      </w:r>
      <w:proofErr w:type="spellStart"/>
      <w:r>
        <w:t>Creación</w:t>
      </w:r>
      <w:proofErr w:type="spellEnd"/>
      <w:r>
        <w:t xml:space="preserve"> de eventos</w:t>
      </w:r>
    </w:p>
    <w:p w:rsidR="00664E21" w:rsidRDefault="002A7CF4">
      <w:r>
        <w:t>Descripción: Se prueba la creación de e</w:t>
      </w:r>
      <w:r>
        <w:t>ventos por parte de los usuarios.</w:t>
      </w:r>
    </w:p>
    <w:p w:rsidR="00664E21" w:rsidRDefault="002A7CF4">
      <w:r>
        <w:t>Resultado esperado: El sistema debe permitir crear un evento con todos los campos válidos y proporcionar una confirmación de éxito.</w:t>
      </w:r>
    </w:p>
    <w:p w:rsidR="00664E21" w:rsidRDefault="002A7CF4">
      <w:r>
        <w:t>Resultado obtenido: El evento fue creado exitosamente, y se proporcionó una confirmación v</w:t>
      </w:r>
      <w:r>
        <w:t>isual.</w:t>
      </w:r>
    </w:p>
    <w:p w:rsidR="00664E21" w:rsidRDefault="002A7CF4">
      <w:proofErr w:type="spellStart"/>
      <w:r>
        <w:t>Evidencia</w:t>
      </w:r>
      <w:proofErr w:type="spellEnd"/>
      <w:r>
        <w:t>:</w:t>
      </w:r>
    </w:p>
    <w:p w:rsidR="005C5CFF" w:rsidRDefault="005C5CFF">
      <w:r w:rsidRPr="005C5CFF">
        <w:drawing>
          <wp:inline distT="0" distB="0" distL="0" distR="0" wp14:anchorId="3C4FFE9B" wp14:editId="1E9F85AC">
            <wp:extent cx="2857767" cy="156019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7940" cy="1565749"/>
                    </a:xfrm>
                    <a:prstGeom prst="rect">
                      <a:avLst/>
                    </a:prstGeom>
                  </pic:spPr>
                </pic:pic>
              </a:graphicData>
            </a:graphic>
          </wp:inline>
        </w:drawing>
      </w:r>
    </w:p>
    <w:p w:rsidR="005C5CFF" w:rsidRDefault="005C5CFF">
      <w:r w:rsidRPr="005C5CFF">
        <w:drawing>
          <wp:inline distT="0" distB="0" distL="0" distR="0" wp14:anchorId="0D621586" wp14:editId="798A5321">
            <wp:extent cx="3858672" cy="1535430"/>
            <wp:effectExtent l="0" t="0" r="889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9213" cy="1543604"/>
                    </a:xfrm>
                    <a:prstGeom prst="rect">
                      <a:avLst/>
                    </a:prstGeom>
                  </pic:spPr>
                </pic:pic>
              </a:graphicData>
            </a:graphic>
          </wp:inline>
        </w:drawing>
      </w:r>
    </w:p>
    <w:p w:rsidR="00664E21" w:rsidRDefault="002A7CF4">
      <w:pPr>
        <w:pStyle w:val="Ttulo2"/>
      </w:pPr>
      <w:proofErr w:type="spellStart"/>
      <w:r>
        <w:t>Prueba</w:t>
      </w:r>
      <w:proofErr w:type="spellEnd"/>
      <w:r>
        <w:t xml:space="preserve"> 3: </w:t>
      </w:r>
      <w:proofErr w:type="spellStart"/>
      <w:r>
        <w:t>Reproducción</w:t>
      </w:r>
      <w:proofErr w:type="spellEnd"/>
      <w:r>
        <w:t xml:space="preserve"> de canciones</w:t>
      </w:r>
    </w:p>
    <w:p w:rsidR="00664E21" w:rsidRDefault="002A7CF4">
      <w:r>
        <w:t>Descripción: Se prueba la funcionalidad de reproducción de canciones subidas por los usuarios.</w:t>
      </w:r>
    </w:p>
    <w:p w:rsidR="00664E21" w:rsidRDefault="002A7CF4">
      <w:r>
        <w:t>Resultado esperado: El sistema debe</w:t>
      </w:r>
      <w:r>
        <w:t xml:space="preserve"> reproducir las canciones correctamente sin interrupciones.</w:t>
      </w:r>
    </w:p>
    <w:p w:rsidR="00664E21" w:rsidRDefault="002A7CF4">
      <w:r>
        <w:t>Resultado obtenido: Las canciones fueron reproducidas de manera fluida, sin problemas de carga.</w:t>
      </w:r>
    </w:p>
    <w:p w:rsidR="00664E21" w:rsidRDefault="002A7CF4">
      <w:proofErr w:type="spellStart"/>
      <w:r>
        <w:lastRenderedPageBreak/>
        <w:t>Evidencia</w:t>
      </w:r>
      <w:proofErr w:type="spellEnd"/>
      <w:r>
        <w:t>:</w:t>
      </w:r>
    </w:p>
    <w:p w:rsidR="005C5CFF" w:rsidRDefault="005C5CFF">
      <w:r w:rsidRPr="005C5CFF">
        <w:drawing>
          <wp:inline distT="0" distB="0" distL="0" distR="0" wp14:anchorId="401FC2B4" wp14:editId="350A15BC">
            <wp:extent cx="5124261" cy="2695575"/>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6285" cy="2696640"/>
                    </a:xfrm>
                    <a:prstGeom prst="rect">
                      <a:avLst/>
                    </a:prstGeom>
                  </pic:spPr>
                </pic:pic>
              </a:graphicData>
            </a:graphic>
          </wp:inline>
        </w:drawing>
      </w:r>
    </w:p>
    <w:p w:rsidR="005C5CFF" w:rsidRDefault="005C5CFF">
      <w:r w:rsidRPr="005C5CFF">
        <w:drawing>
          <wp:inline distT="0" distB="0" distL="0" distR="0" wp14:anchorId="56B65B52" wp14:editId="4724D5D0">
            <wp:extent cx="5141126" cy="2836545"/>
            <wp:effectExtent l="0" t="0" r="254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6723" cy="2839633"/>
                    </a:xfrm>
                    <a:prstGeom prst="rect">
                      <a:avLst/>
                    </a:prstGeom>
                  </pic:spPr>
                </pic:pic>
              </a:graphicData>
            </a:graphic>
          </wp:inline>
        </w:drawing>
      </w:r>
    </w:p>
    <w:p w:rsidR="00664E21" w:rsidRDefault="002A7CF4">
      <w:pPr>
        <w:pStyle w:val="Ttulo1"/>
      </w:pPr>
      <w:proofErr w:type="spellStart"/>
      <w:r>
        <w:t>Conclusión</w:t>
      </w:r>
      <w:proofErr w:type="spellEnd"/>
    </w:p>
    <w:p w:rsidR="00664E21" w:rsidRDefault="002A7CF4">
      <w:r>
        <w:t>Las pr</w:t>
      </w:r>
      <w:r>
        <w:t>uebas unitarias realizadas mostraron que el sistema funciona como se espera en los casos descritos. Las capturas de pantalla adjuntas sirven como evidencia de las pruebas realizadas. Cualquier error encontrado ha sido documentado y será revisado en version</w:t>
      </w:r>
      <w:r>
        <w:t>es posteriores del proyecto.</w:t>
      </w:r>
      <w:bookmarkStart w:id="0" w:name="_GoBack"/>
      <w:bookmarkEnd w:id="0"/>
    </w:p>
    <w:sectPr w:rsidR="00664E21"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7CF4" w:rsidRDefault="002A7CF4" w:rsidP="00280A73">
      <w:pPr>
        <w:spacing w:after="0" w:line="240" w:lineRule="auto"/>
      </w:pPr>
      <w:r>
        <w:separator/>
      </w:r>
    </w:p>
  </w:endnote>
  <w:endnote w:type="continuationSeparator" w:id="0">
    <w:p w:rsidR="002A7CF4" w:rsidRDefault="002A7CF4" w:rsidP="00280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7CF4" w:rsidRDefault="002A7CF4" w:rsidP="00280A73">
      <w:pPr>
        <w:spacing w:after="0" w:line="240" w:lineRule="auto"/>
      </w:pPr>
      <w:r>
        <w:separator/>
      </w:r>
    </w:p>
  </w:footnote>
  <w:footnote w:type="continuationSeparator" w:id="0">
    <w:p w:rsidR="002A7CF4" w:rsidRDefault="002A7CF4" w:rsidP="00280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80A73"/>
    <w:rsid w:val="0029639D"/>
    <w:rsid w:val="002A7CF4"/>
    <w:rsid w:val="00326F90"/>
    <w:rsid w:val="005C5CFF"/>
    <w:rsid w:val="00664E2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D51321"/>
  <w14:defaultImageDpi w14:val="300"/>
  <w15:docId w15:val="{8AE0FB72-131A-4240-83BE-66653807A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6CFDD-5916-468D-BAF8-D3EB8D174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267</Words>
  <Characters>1472</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1736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Esteban</cp:lastModifiedBy>
  <cp:revision>2</cp:revision>
  <dcterms:created xsi:type="dcterms:W3CDTF">2024-09-21T02:29:00Z</dcterms:created>
  <dcterms:modified xsi:type="dcterms:W3CDTF">2024-09-21T02:29:00Z</dcterms:modified>
  <cp:category/>
</cp:coreProperties>
</file>